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Requirements Document (BRD)</w:t>
      </w:r>
    </w:p>
    <w:p>
      <w:pPr>
        <w:pStyle w:val="Heading1"/>
      </w:pPr>
      <w:r>
        <w:t>Project Info</w:t>
      </w:r>
    </w:p>
    <w:p>
      <w:r>
        <w:t>Project Title: Smart Community Communication System</w:t>
      </w:r>
    </w:p>
    <w:p>
      <w:r>
        <w:t>Prepared By: Project Team</w:t>
      </w:r>
    </w:p>
    <w:p>
      <w:r>
        <w:t>Date: April 15, 2025</w:t>
      </w:r>
    </w:p>
    <w:p>
      <w:r>
        <w:t>Version: 1.1</w:t>
      </w:r>
    </w:p>
    <w:p>
      <w:pPr>
        <w:pStyle w:val="Heading1"/>
      </w:pPr>
      <w:r>
        <w:t>Executive Summary</w:t>
      </w:r>
    </w:p>
    <w:p>
      <w:r>
        <w:t>In residential communities, communication often relies on outdated tools like physical notices, email threads, or chat groups. These methods are prone to delays, missed messages, and lack formal accountability. The Smart Community Communication System is designed to centralize, secure, and accelerate communication between residents and administrators. It will deliver structured event updates, emergency notifications, and feedback collection in a mobile-friendly, secure platform with real-time capabilities.</w:t>
      </w:r>
    </w:p>
    <w:p>
      <w:pPr>
        <w:pStyle w:val="Heading1"/>
      </w:pPr>
      <w:r>
        <w:t>Problem Statement</w:t>
      </w:r>
    </w:p>
    <w:p>
      <w:r>
        <w:t>Residents frequently miss important updates such as emergency water shutdowns, community meetings, or safety alerts due to:</w:t>
      </w:r>
    </w:p>
    <w:p>
      <w:r>
        <w:t>- Outdated, fragmented communication tools</w:t>
      </w:r>
    </w:p>
    <w:p>
      <w:r>
        <w:t>- Lack of real-time alerts</w:t>
      </w:r>
    </w:p>
    <w:p>
      <w:r>
        <w:t>- No central repository for events or notices</w:t>
      </w:r>
    </w:p>
    <w:p>
      <w:r>
        <w:t>- No structured emergency alert workflow</w:t>
      </w:r>
    </w:p>
    <w:p>
      <w:r>
        <w:t>These issues create confusion, low engagement, and compromise community safety.</w:t>
      </w:r>
    </w:p>
    <w:p>
      <w:pPr>
        <w:pStyle w:val="Heading1"/>
      </w:pPr>
      <w:r>
        <w:t>Business Objectives</w:t>
      </w:r>
    </w:p>
    <w:p>
      <w:r>
        <w:t>- Improve communication transparency across all community members.</w:t>
      </w:r>
    </w:p>
    <w:p>
      <w:r>
        <w:t>- Enable admins to manage users, emergency alerts, and events easily.</w:t>
      </w:r>
    </w:p>
    <w:p>
      <w:r>
        <w:t>- Ensure residents receive real-time notifications even when they are offline.</w:t>
      </w:r>
    </w:p>
    <w:p>
      <w:r>
        <w:t>- Provide role-based access and secure identity validation.</w:t>
      </w:r>
    </w:p>
    <w:p>
      <w:pPr>
        <w:pStyle w:val="Heading1"/>
      </w:pPr>
      <w:r>
        <w:t>Project Scope</w:t>
      </w:r>
    </w:p>
    <w:p>
      <w:r>
        <w:t>The scope includes designing, developing, and deploying a web-based platform accessible to admins and residents. It will feature:</w:t>
      </w:r>
    </w:p>
    <w:p>
      <w:r>
        <w:t>- Registration with community access code</w:t>
      </w:r>
    </w:p>
    <w:p>
      <w:r>
        <w:t>- Admin approval of new users</w:t>
      </w:r>
    </w:p>
    <w:p>
      <w:r>
        <w:t>- Event creation, filtering, RSVP system</w:t>
      </w:r>
    </w:p>
    <w:p>
      <w:r>
        <w:t>- SOS/emergency alerts</w:t>
      </w:r>
    </w:p>
    <w:p>
      <w:r>
        <w:t>- Multi-channel notification system (In-App, SMS, WhatsApp)</w:t>
      </w:r>
    </w:p>
    <w:p>
      <w:r>
        <w:t>- Feedback system</w:t>
      </w:r>
    </w:p>
    <w:p>
      <w:r>
        <w:t>- Admin dashboard for monitoring and management</w:t>
      </w:r>
    </w:p>
    <w:p>
      <w:r>
        <w:t>Out of scope: native mobile app, payment gateway, and chatbot in initial phase.</w:t>
      </w:r>
    </w:p>
    <w:p>
      <w:pPr>
        <w:pStyle w:val="Heading1"/>
      </w:pPr>
      <w:r>
        <w:t>Critical Features (To be delivered in 3 weeks)</w:t>
      </w:r>
    </w:p>
    <w:p>
      <w:r>
        <w:t>Week 1:</w:t>
      </w:r>
    </w:p>
    <w:p>
      <w:r>
        <w:t>- Secure registration and login with JWT authentication</w:t>
      </w:r>
    </w:p>
    <w:p>
      <w:r>
        <w:t>- Admin approval flow for new users</w:t>
      </w:r>
    </w:p>
    <w:p>
      <w:r>
        <w:t>- One user = one verified community</w:t>
      </w:r>
    </w:p>
    <w:p>
      <w:r>
        <w:t>Week 2:</w:t>
      </w:r>
    </w:p>
    <w:p>
      <w:r>
        <w:t>- Event board (Create, View, Filter)</w:t>
      </w:r>
    </w:p>
    <w:p>
      <w:r>
        <w:t>- RSVP functionality</w:t>
      </w:r>
    </w:p>
    <w:p>
      <w:r>
        <w:t>- SOS alert (admin receives notification in real time)</w:t>
      </w:r>
    </w:p>
    <w:p>
      <w:r>
        <w:t>- Admin dashboard for managing events and users</w:t>
      </w:r>
    </w:p>
    <w:p>
      <w:r>
        <w:t>Week 3:</w:t>
      </w:r>
    </w:p>
    <w:p>
      <w:r>
        <w:t>- Notification system (In-App delivery + fallback design)</w:t>
      </w:r>
    </w:p>
    <w:p>
      <w:r>
        <w:t>- Feedback form + admin view</w:t>
      </w:r>
    </w:p>
    <w:p>
      <w:r>
        <w:t>- Notification preferences (basic toggle)</w:t>
      </w:r>
    </w:p>
    <w:p>
      <w:r>
        <w:t>- Final UI polishing + testing + deployment</w:t>
      </w:r>
    </w:p>
    <w:p>
      <w:pPr>
        <w:pStyle w:val="Heading1"/>
      </w:pPr>
      <w:r>
        <w:t>Functional Requirements</w:t>
      </w:r>
    </w:p>
    <w:p>
      <w:r>
        <w:t>- Register with access code &amp; phone number</w:t>
      </w:r>
    </w:p>
    <w:p>
      <w:r>
        <w:t>- Role-based login (ADMIN/USER)</w:t>
      </w:r>
    </w:p>
    <w:p>
      <w:r>
        <w:t>- Admin approval for access</w:t>
      </w:r>
    </w:p>
    <w:p>
      <w:r>
        <w:t>- Create/view/edit/delete events</w:t>
      </w:r>
    </w:p>
    <w:p>
      <w:r>
        <w:t>- RSVP to events</w:t>
      </w:r>
    </w:p>
    <w:p>
      <w:r>
        <w:t>- Send SOS emergency alerts</w:t>
      </w:r>
    </w:p>
    <w:p>
      <w:r>
        <w:t>- Submit and view feedback</w:t>
      </w:r>
    </w:p>
    <w:p>
      <w:r>
        <w:t>- Send notifications by tag: Emergency / Normal / Info</w:t>
      </w:r>
    </w:p>
    <w:p>
      <w:r>
        <w:t>- View events by category and status</w:t>
      </w:r>
    </w:p>
    <w:p>
      <w:pPr>
        <w:pStyle w:val="Heading1"/>
      </w:pPr>
      <w:r>
        <w:t>Non-Functional Requirements</w:t>
      </w:r>
    </w:p>
    <w:p>
      <w:r>
        <w:t>- 99.9% uptime for cloud hosting</w:t>
      </w:r>
    </w:p>
    <w:p>
      <w:r>
        <w:t>- Notification delivery &lt; 2 seconds for high-priority messages</w:t>
      </w:r>
    </w:p>
    <w:p>
      <w:r>
        <w:t>- Scalable to multiple communities and 10,000+ users</w:t>
      </w:r>
    </w:p>
    <w:p>
      <w:r>
        <w:t>- Secure (JWT, password encryption, HTTPS)</w:t>
      </w:r>
    </w:p>
    <w:p>
      <w:r>
        <w:t>- Responsive UI/UX for desktop and mobile</w:t>
      </w:r>
    </w:p>
    <w:p>
      <w:r>
        <w:t>- API integrations with Firebase, Twilio, WhatsApp Cloud API</w:t>
      </w:r>
    </w:p>
    <w:p>
      <w:r>
        <w:t>- Daily backups and logs for audit</w:t>
      </w:r>
    </w:p>
    <w:p>
      <w:pPr>
        <w:pStyle w:val="Heading1"/>
      </w:pPr>
      <w:r>
        <w:t>Timeline – MVP Delivery (3 Weeks)</w:t>
      </w:r>
    </w:p>
    <w:p>
      <w:r>
        <w:t>Week 1: Auth module, registration with access code, admin approval flow</w:t>
      </w:r>
    </w:p>
    <w:p>
      <w:r>
        <w:t>Week 2: Event board, RSVP, emergency alert system, admin dashboard</w:t>
      </w:r>
    </w:p>
    <w:p>
      <w:r>
        <w:t>Week 3: Notification preferences, feedback module, final testing &amp; deployment</w:t>
      </w:r>
    </w:p>
    <w:p>
      <w:r>
        <w:t>Post-MVP (Future Enhancements):</w:t>
      </w:r>
    </w:p>
    <w:p>
      <w:r>
        <w:t>- SMS/WhatsApp integration</w:t>
      </w:r>
    </w:p>
    <w:p>
      <w:r>
        <w:t>- OAuth (Google/Facebook login)</w:t>
      </w:r>
    </w:p>
    <w:p>
      <w:r>
        <w:t>- Chatbot for resident queries</w:t>
      </w:r>
    </w:p>
    <w:p>
      <w:r>
        <w:t>- Analytics for admin panel</w:t>
      </w:r>
    </w:p>
    <w:p>
      <w:r>
        <w:t>- Mobile app version (React Native / Flutter)</w:t>
      </w:r>
    </w:p>
    <w:p>
      <w:pPr>
        <w:pStyle w:val="Heading1"/>
      </w:pPr>
      <w:r>
        <w:t>Project Cost Estimate</w:t>
      </w:r>
    </w:p>
    <w:p>
      <w:r>
        <w:t>- UI/UX Design (Figma): ₹10,000</w:t>
      </w:r>
    </w:p>
    <w:p>
      <w:r>
        <w:t>- Frontend (React + Tailwind): ₹20,000</w:t>
      </w:r>
    </w:p>
    <w:p>
      <w:r>
        <w:t>- Backend (Spring Boot + MySQL): ₹25,000</w:t>
      </w:r>
    </w:p>
    <w:p>
      <w:r>
        <w:t>- Twilio/WhatsApp API Setup: ₹5,000</w:t>
      </w:r>
    </w:p>
    <w:p>
      <w:r>
        <w:t>- Hosting (Firebase/AWS/Render): ₹3,000</w:t>
      </w:r>
    </w:p>
    <w:p>
      <w:r>
        <w:t>- Testing + Deployment: ₹5,000</w:t>
      </w:r>
    </w:p>
    <w:p>
      <w:r>
        <w:t>Total Estimate: ₹68,000 INR</w:t>
      </w:r>
    </w:p>
    <w:p>
      <w:pPr>
        <w:pStyle w:val="Heading1"/>
      </w:pPr>
      <w:r>
        <w:t>Assumptions</w:t>
      </w:r>
    </w:p>
    <w:p>
      <w:r>
        <w:t>- Communities will provide their own access codes and initial admin contact</w:t>
      </w:r>
    </w:p>
    <w:p>
      <w:r>
        <w:t>- Admins will verify users manually using provided phone numbers</w:t>
      </w:r>
    </w:p>
    <w:p>
      <w:r>
        <w:t>- SMS/WhatsApp costs are billed externally and not part of hosting</w:t>
      </w:r>
    </w:p>
    <w:p>
      <w:r>
        <w:t>- System will be hosted on a shared cloud environment</w:t>
      </w:r>
    </w:p>
    <w:p>
      <w:pPr>
        <w:pStyle w:val="Heading1"/>
      </w:pPr>
      <w:r>
        <w:t>Risks &amp; Mitigations</w:t>
      </w:r>
    </w:p>
    <w:p>
      <w:r>
        <w:t>- Risk: Delay in admin approval → Mitigation: Add mobile contact and reminder system</w:t>
      </w:r>
    </w:p>
    <w:p>
      <w:r>
        <w:t>- Risk: User doesn’t receive in-app messages → Mitigation: Implement fallback SMS/WhatsApp channel</w:t>
      </w:r>
    </w:p>
    <w:p>
      <w:r>
        <w:t>- Risk: SOS alert overload or spam → Mitigation: Limit SOS to verified users with cooldown time</w:t>
      </w:r>
    </w:p>
    <w:p>
      <w:pPr>
        <w:pStyle w:val="Heading1"/>
      </w:pPr>
      <w:r>
        <w:t>Approval</w:t>
      </w:r>
    </w:p>
    <w:p>
      <w:r>
        <w:t>Prepared By: Project Team</w:t>
      </w:r>
    </w:p>
    <w:p>
      <w:r>
        <w:t>Reviewed By: Community Stakeholders</w:t>
      </w:r>
    </w:p>
    <w:p>
      <w:r>
        <w:t>Approved By: Product Owner / HOA Committee</w:t>
      </w:r>
    </w:p>
    <w:p>
      <w:r>
        <w:t>Signature: ______________________</w:t>
      </w:r>
    </w:p>
    <w:p>
      <w:r>
        <w:t>Date: 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